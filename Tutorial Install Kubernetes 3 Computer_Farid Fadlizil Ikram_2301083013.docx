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47CF0" w14:textId="77777777" w:rsidR="00B85348" w:rsidRDefault="00000000" w:rsidP="004D0A83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0A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Tutorial Install 1 Node Kubernetes dengan 2 Worker Container (3 </w:t>
      </w:r>
      <w:proofErr w:type="spellStart"/>
      <w:r w:rsidRPr="004D0A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Komputer</w:t>
      </w:r>
      <w:proofErr w:type="spellEnd"/>
      <w:r w:rsidRPr="004D0A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7810"/>
      </w:tblGrid>
      <w:tr w:rsidR="004D0A83" w14:paraId="6E0AA2E1" w14:textId="77777777" w:rsidTr="004D0A83">
        <w:tc>
          <w:tcPr>
            <w:tcW w:w="817" w:type="dxa"/>
          </w:tcPr>
          <w:p w14:paraId="2280AD56" w14:textId="57EE247D" w:rsidR="004D0A83" w:rsidRPr="004D0A83" w:rsidRDefault="004D0A83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8039" w:type="dxa"/>
          </w:tcPr>
          <w:p w14:paraId="3D868E37" w14:textId="5839B716" w:rsidR="004D0A83" w:rsidRPr="004D0A83" w:rsidRDefault="004D0A83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Farid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Fadlizil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Ikram</w:t>
            </w:r>
          </w:p>
        </w:tc>
      </w:tr>
      <w:tr w:rsidR="004D0A83" w14:paraId="0EBEF31A" w14:textId="77777777" w:rsidTr="004D0A83">
        <w:tc>
          <w:tcPr>
            <w:tcW w:w="817" w:type="dxa"/>
          </w:tcPr>
          <w:p w14:paraId="291775D8" w14:textId="552B4D5B" w:rsidR="004D0A83" w:rsidRPr="004D0A83" w:rsidRDefault="004D0A83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8039" w:type="dxa"/>
          </w:tcPr>
          <w:p w14:paraId="0410ACB9" w14:textId="70FC5E77" w:rsidR="004D0A83" w:rsidRPr="004D0A83" w:rsidRDefault="004D0A83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TK 2A</w:t>
            </w:r>
          </w:p>
        </w:tc>
      </w:tr>
      <w:tr w:rsidR="004D0A83" w14:paraId="0C5D0B35" w14:textId="77777777" w:rsidTr="004D0A83">
        <w:tc>
          <w:tcPr>
            <w:tcW w:w="817" w:type="dxa"/>
          </w:tcPr>
          <w:p w14:paraId="4E80E145" w14:textId="673EB05B" w:rsidR="004D0A83" w:rsidRPr="004D0A83" w:rsidRDefault="004D0A83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8039" w:type="dxa"/>
          </w:tcPr>
          <w:p w14:paraId="414EF014" w14:textId="367B8BB8" w:rsidR="004D0A83" w:rsidRPr="004D0A83" w:rsidRDefault="004D0A83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2301083013</w:t>
            </w:r>
          </w:p>
        </w:tc>
      </w:tr>
      <w:tr w:rsidR="00A51B0A" w14:paraId="0B9924F4" w14:textId="77777777" w:rsidTr="004D0A83">
        <w:tc>
          <w:tcPr>
            <w:tcW w:w="817" w:type="dxa"/>
          </w:tcPr>
          <w:p w14:paraId="771A3DBF" w14:textId="77777777" w:rsidR="00A51B0A" w:rsidRDefault="00A51B0A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39" w:type="dxa"/>
          </w:tcPr>
          <w:p w14:paraId="44BFC298" w14:textId="77777777" w:rsidR="00A51B0A" w:rsidRDefault="00A51B0A" w:rsidP="004D0A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C9FFB8" w14:textId="1B43CD8F" w:rsidR="00B85348" w:rsidRPr="004D0A83" w:rsidRDefault="004D0A83" w:rsidP="00A51B0A">
      <w:pPr>
        <w:pStyle w:val="Heading1"/>
        <w:spacing w:before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Topologi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14:paraId="2A640B57" w14:textId="71CA3016" w:rsidR="00B85348" w:rsidRPr="004D0A83" w:rsidRDefault="00000000">
      <w:pPr>
        <w:rPr>
          <w:rFonts w:ascii="Times New Roman" w:hAnsi="Times New Roman" w:cs="Times New Roman"/>
          <w:sz w:val="24"/>
          <w:szCs w:val="24"/>
        </w:rPr>
      </w:pPr>
      <w:r w:rsidRPr="004D0A83">
        <w:rPr>
          <w:rFonts w:ascii="Times New Roman" w:hAnsi="Times New Roman" w:cs="Times New Roman"/>
          <w:sz w:val="24"/>
          <w:szCs w:val="24"/>
        </w:rPr>
        <w:t>- Master Node (Kubernetes Control Plane): Komputer 1</w:t>
      </w:r>
      <w:r w:rsidRPr="004D0A83">
        <w:rPr>
          <w:rFonts w:ascii="Times New Roman" w:hAnsi="Times New Roman" w:cs="Times New Roman"/>
          <w:sz w:val="24"/>
          <w:szCs w:val="24"/>
        </w:rPr>
        <w:br/>
        <w:t>- Worker Node 1 (Docker container): Komputer 2</w:t>
      </w:r>
      <w:r w:rsidRPr="004D0A83">
        <w:rPr>
          <w:rFonts w:ascii="Times New Roman" w:hAnsi="Times New Roman" w:cs="Times New Roman"/>
          <w:sz w:val="24"/>
          <w:szCs w:val="24"/>
        </w:rPr>
        <w:br/>
        <w:t xml:space="preserve">- Worker Node 2 (Docker container): </w:t>
      </w:r>
      <w:proofErr w:type="spellStart"/>
      <w:r w:rsidRPr="004D0A8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B13C5BF" w14:textId="77777777" w:rsidR="00B85348" w:rsidRPr="004D0A83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D0A83">
        <w:rPr>
          <w:rFonts w:ascii="Times New Roman" w:hAnsi="Times New Roman" w:cs="Times New Roman"/>
          <w:color w:val="000000" w:themeColor="text1"/>
        </w:rPr>
        <w:t>Langkah 1: Setup di Semua Node (Master &amp; Worker)</w:t>
      </w:r>
    </w:p>
    <w:p w14:paraId="09E0F785" w14:textId="77777777" w:rsidR="004D0A83" w:rsidRDefault="00000000" w:rsidP="004D0A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0A83">
        <w:rPr>
          <w:rFonts w:ascii="Times New Roman" w:hAnsi="Times New Roman" w:cs="Times New Roman"/>
          <w:sz w:val="24"/>
          <w:szCs w:val="24"/>
        </w:rPr>
        <w:t>1. Update &amp; Install Dependency: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b/>
          <w:bCs/>
          <w:sz w:val="24"/>
          <w:szCs w:val="24"/>
        </w:rPr>
        <w:t>sudo apt update &amp;&amp; sudo apt upgrade -y</w:t>
      </w:r>
      <w:r w:rsidRPr="004D0A83">
        <w:rPr>
          <w:rFonts w:ascii="Times New Roman" w:hAnsi="Times New Roman" w:cs="Times New Roman"/>
          <w:b/>
          <w:bCs/>
          <w:sz w:val="24"/>
          <w:szCs w:val="24"/>
        </w:rPr>
        <w:br/>
        <w:t>sudo apt install -y apt-transport-https ca-certificates curl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  <w:t>2. Tambahkan Repository Kubernetes: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b/>
          <w:bCs/>
          <w:sz w:val="24"/>
          <w:szCs w:val="24"/>
        </w:rPr>
        <w:t>sudo curl -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fsSLo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>/share/keyrings/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>-archive-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keyring.gpg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https://packages.cloud.google.com/apt/doc/apt-key.gpg</w:t>
      </w:r>
    </w:p>
    <w:p w14:paraId="6DF2EBC4" w14:textId="77777777" w:rsidR="004D0A83" w:rsidRDefault="00000000" w:rsidP="004D0A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0A8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echo "deb [signed-by=/usr/share/keyrings/kubernetes-archive-keyring.gpg] https://apt.kubernetes.io/ kubernetes-xenial main" | 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tee /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>/apt/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sources.list.d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kubernetes.list</w:t>
      </w:r>
      <w:proofErr w:type="spellEnd"/>
    </w:p>
    <w:p w14:paraId="2096129F" w14:textId="1104530E" w:rsidR="00B85348" w:rsidRPr="004D0A83" w:rsidRDefault="00000000" w:rsidP="004D0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A83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apt update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  <w:t>3. Install Kubernetes Components: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b/>
          <w:bCs/>
          <w:sz w:val="24"/>
          <w:szCs w:val="24"/>
        </w:rPr>
        <w:t>sudo apt install -y kubelet kubeadm kubectl</w:t>
      </w:r>
      <w:r w:rsidRPr="004D0A8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sudo apt-mark hold 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kubeadm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  <w:t>4. Install Docker: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apt install -y docker.io</w:t>
      </w:r>
      <w:r w:rsidRPr="004D0A83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enable docker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83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D0A83">
        <w:rPr>
          <w:rFonts w:ascii="Times New Roman" w:hAnsi="Times New Roman" w:cs="Times New Roman"/>
          <w:b/>
          <w:bCs/>
          <w:sz w:val="24"/>
          <w:szCs w:val="24"/>
        </w:rPr>
        <w:t xml:space="preserve"> start docker</w:t>
      </w:r>
      <w:r w:rsidRPr="004D0A83">
        <w:rPr>
          <w:rFonts w:ascii="Times New Roman" w:hAnsi="Times New Roman" w:cs="Times New Roman"/>
          <w:sz w:val="24"/>
          <w:szCs w:val="24"/>
        </w:rPr>
        <w:br/>
      </w:r>
    </w:p>
    <w:p w14:paraId="38551642" w14:textId="77777777" w:rsidR="00B85348" w:rsidRPr="004D0A83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D0A83">
        <w:rPr>
          <w:rFonts w:ascii="Times New Roman" w:hAnsi="Times New Roman" w:cs="Times New Roman"/>
          <w:color w:val="000000" w:themeColor="text1"/>
        </w:rPr>
        <w:lastRenderedPageBreak/>
        <w:t xml:space="preserve">Langkah 2: </w:t>
      </w:r>
      <w:proofErr w:type="spellStart"/>
      <w:r w:rsidRPr="004D0A83">
        <w:rPr>
          <w:rFonts w:ascii="Times New Roman" w:hAnsi="Times New Roman" w:cs="Times New Roman"/>
          <w:color w:val="000000" w:themeColor="text1"/>
        </w:rPr>
        <w:t>Inisialisasi</w:t>
      </w:r>
      <w:proofErr w:type="spellEnd"/>
      <w:r w:rsidRPr="004D0A83">
        <w:rPr>
          <w:rFonts w:ascii="Times New Roman" w:hAnsi="Times New Roman" w:cs="Times New Roman"/>
          <w:color w:val="000000" w:themeColor="text1"/>
        </w:rPr>
        <w:t xml:space="preserve"> Master Node (Komputer 1)</w:t>
      </w:r>
    </w:p>
    <w:p w14:paraId="3343BA2B" w14:textId="13F323D5" w:rsidR="00B85348" w:rsidRPr="004D0A83" w:rsidRDefault="00000000">
      <w:pPr>
        <w:rPr>
          <w:rFonts w:ascii="Times New Roman" w:hAnsi="Times New Roman" w:cs="Times New Roman"/>
          <w:sz w:val="24"/>
          <w:szCs w:val="24"/>
        </w:rPr>
      </w:pPr>
      <w:r w:rsidRPr="004D0A83">
        <w:rPr>
          <w:rFonts w:ascii="Times New Roman" w:hAnsi="Times New Roman" w:cs="Times New Roman"/>
          <w:sz w:val="24"/>
          <w:szCs w:val="24"/>
        </w:rPr>
        <w:t>1. Disable Swap: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t>sudo swapoff -a</w:t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br/>
        <w:t>sudo sed -i '/ swap / s/^/#/' /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  <w:t>2. Inisialisasi Cluster: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kubeadm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 xml:space="preserve"> --pod-network-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cidr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>=10.244.0.0/16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D0A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8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A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t xml:space="preserve"> muncul perintah `kubeadm join ...` yang perlu disalin.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  <w:t>3. Setup kubeconfig: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t>mkdir -p $HOME</w:t>
      </w:r>
      <w:proofErr w:type="gram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/.kube</w:t>
      </w:r>
      <w:proofErr w:type="gramEnd"/>
      <w:r w:rsidRPr="00A51B0A">
        <w:rPr>
          <w:rFonts w:ascii="Times New Roman" w:hAnsi="Times New Roman" w:cs="Times New Roman"/>
          <w:b/>
          <w:bCs/>
          <w:sz w:val="24"/>
          <w:szCs w:val="24"/>
        </w:rPr>
        <w:br/>
        <w:t>sudo cp -i /etc/kubernetes/admin.conf $HOME</w:t>
      </w:r>
      <w:proofErr w:type="gram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/.kube</w:t>
      </w:r>
      <w:proofErr w:type="gramEnd"/>
      <w:r w:rsidRPr="00A51B0A">
        <w:rPr>
          <w:rFonts w:ascii="Times New Roman" w:hAnsi="Times New Roman" w:cs="Times New Roman"/>
          <w:b/>
          <w:bCs/>
          <w:sz w:val="24"/>
          <w:szCs w:val="24"/>
        </w:rPr>
        <w:t>/config</w:t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br/>
        <w:t>sudo chown $(id -u</w:t>
      </w:r>
      <w:proofErr w:type="gram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):$</w:t>
      </w:r>
      <w:proofErr w:type="gramEnd"/>
      <w:r w:rsidRPr="00A51B0A">
        <w:rPr>
          <w:rFonts w:ascii="Times New Roman" w:hAnsi="Times New Roman" w:cs="Times New Roman"/>
          <w:b/>
          <w:bCs/>
          <w:sz w:val="24"/>
          <w:szCs w:val="24"/>
        </w:rPr>
        <w:t>(id -g) $HOME</w:t>
      </w:r>
      <w:proofErr w:type="gram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/.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kube</w:t>
      </w:r>
      <w:proofErr w:type="spellEnd"/>
      <w:proofErr w:type="gramEnd"/>
      <w:r w:rsidRPr="00A51B0A">
        <w:rPr>
          <w:rFonts w:ascii="Times New Roman" w:hAnsi="Times New Roman" w:cs="Times New Roman"/>
          <w:b/>
          <w:bCs/>
          <w:sz w:val="24"/>
          <w:szCs w:val="24"/>
        </w:rPr>
        <w:t>/config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  <w:t>4. Install Pod Network (Flannel):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t>kubectl apply -f https://raw.githubusercontent.com/coreos/flannel/master/Documentation/kube-flannel.yml</w:t>
      </w:r>
    </w:p>
    <w:p w14:paraId="4849D571" w14:textId="77777777" w:rsidR="00B85348" w:rsidRPr="004D0A83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D0A83">
        <w:rPr>
          <w:rFonts w:ascii="Times New Roman" w:hAnsi="Times New Roman" w:cs="Times New Roman"/>
          <w:color w:val="000000" w:themeColor="text1"/>
        </w:rPr>
        <w:t>Langkah 3: Setup Worker Node (Komputer 2 &amp; 3)</w:t>
      </w:r>
    </w:p>
    <w:p w14:paraId="538E3760" w14:textId="4FCA14D4" w:rsidR="00B85348" w:rsidRDefault="00000000">
      <w:pPr>
        <w:rPr>
          <w:rFonts w:ascii="Times New Roman" w:hAnsi="Times New Roman" w:cs="Times New Roman"/>
          <w:sz w:val="24"/>
          <w:szCs w:val="24"/>
        </w:rPr>
      </w:pPr>
      <w:r w:rsidRPr="004D0A83">
        <w:rPr>
          <w:rFonts w:ascii="Times New Roman" w:hAnsi="Times New Roman" w:cs="Times New Roman"/>
          <w:sz w:val="24"/>
          <w:szCs w:val="24"/>
        </w:rPr>
        <w:t>1. Disable Swap: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t>sudo swapoff -a</w:t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br/>
        <w:t>sudo sed -i '/ swap / s/^/#/' /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  <w:t xml:space="preserve">2. Join </w:t>
      </w:r>
      <w:proofErr w:type="spellStart"/>
      <w:r w:rsidRPr="004D0A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t xml:space="preserve"> cluster</w:t>
      </w:r>
      <w:r w:rsidR="00A51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B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51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B0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51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B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1B0A"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0B7F831A" w14:textId="77777777" w:rsidR="00A51B0A" w:rsidRPr="00A51B0A" w:rsidRDefault="00A51B0A" w:rsidP="00A51B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kubeadm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 xml:space="preserve"> join 192.168.1.10:6443 --token &lt;token&gt; \</w:t>
      </w:r>
    </w:p>
    <w:p w14:paraId="0A369F25" w14:textId="35D537CA" w:rsidR="00A51B0A" w:rsidRDefault="00A51B0A" w:rsidP="00A51B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1B0A">
        <w:rPr>
          <w:rFonts w:ascii="Times New Roman" w:hAnsi="Times New Roman" w:cs="Times New Roman"/>
          <w:b/>
          <w:bCs/>
          <w:sz w:val="24"/>
          <w:szCs w:val="24"/>
        </w:rPr>
        <w:t>--discovery-token-ca-cert-hash sha256:&lt;hash&gt;</w:t>
      </w:r>
    </w:p>
    <w:p w14:paraId="3F1DF82C" w14:textId="77777777" w:rsidR="00A51B0A" w:rsidRDefault="00A51B0A" w:rsidP="00A51B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ADB17" w14:textId="77777777" w:rsidR="00A51B0A" w:rsidRPr="00A51B0A" w:rsidRDefault="00A51B0A" w:rsidP="00A51B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F4A39" w14:textId="77777777" w:rsidR="00B85348" w:rsidRPr="004D0A83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D0A83">
        <w:rPr>
          <w:rFonts w:ascii="Times New Roman" w:hAnsi="Times New Roman" w:cs="Times New Roman"/>
          <w:color w:val="000000" w:themeColor="text1"/>
        </w:rPr>
        <w:lastRenderedPageBreak/>
        <w:t>Langkah 4: Verifikasi dari Master</w:t>
      </w:r>
    </w:p>
    <w:p w14:paraId="23FF3936" w14:textId="682FA047" w:rsidR="00B85348" w:rsidRPr="004D0A83" w:rsidRDefault="00000000">
      <w:pPr>
        <w:rPr>
          <w:rFonts w:ascii="Times New Roman" w:hAnsi="Times New Roman" w:cs="Times New Roman"/>
          <w:sz w:val="24"/>
          <w:szCs w:val="24"/>
        </w:rPr>
      </w:pPr>
      <w:r w:rsidRPr="004D0A83">
        <w:rPr>
          <w:rFonts w:ascii="Times New Roman" w:hAnsi="Times New Roman" w:cs="Times New Roman"/>
          <w:sz w:val="24"/>
          <w:szCs w:val="24"/>
        </w:rPr>
        <w:t>Jalankan: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1B0A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A51B0A">
        <w:rPr>
          <w:rFonts w:ascii="Times New Roman" w:hAnsi="Times New Roman" w:cs="Times New Roman"/>
          <w:b/>
          <w:bCs/>
          <w:sz w:val="24"/>
          <w:szCs w:val="24"/>
        </w:rPr>
        <w:t xml:space="preserve"> get nodes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D0A8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8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D0A83">
        <w:rPr>
          <w:rFonts w:ascii="Times New Roman" w:hAnsi="Times New Roman" w:cs="Times New Roman"/>
          <w:sz w:val="24"/>
          <w:szCs w:val="24"/>
        </w:rPr>
        <w:t xml:space="preserve"> 3 node: 1 master dan 2 </w:t>
      </w:r>
      <w:proofErr w:type="gramStart"/>
      <w:r w:rsidRPr="004D0A83">
        <w:rPr>
          <w:rFonts w:ascii="Times New Roman" w:hAnsi="Times New Roman" w:cs="Times New Roman"/>
          <w:sz w:val="24"/>
          <w:szCs w:val="24"/>
        </w:rPr>
        <w:t>worker</w:t>
      </w:r>
      <w:proofErr w:type="gramEnd"/>
      <w:r w:rsidRPr="004D0A83">
        <w:rPr>
          <w:rFonts w:ascii="Times New Roman" w:hAnsi="Times New Roman" w:cs="Times New Roman"/>
          <w:sz w:val="24"/>
          <w:szCs w:val="24"/>
        </w:rPr>
        <w:t>.</w:t>
      </w:r>
    </w:p>
    <w:p w14:paraId="1142918E" w14:textId="77777777" w:rsidR="00B85348" w:rsidRPr="004D0A83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D0A83">
        <w:rPr>
          <w:rFonts w:ascii="Times New Roman" w:hAnsi="Times New Roman" w:cs="Times New Roman"/>
          <w:color w:val="000000" w:themeColor="text1"/>
        </w:rPr>
        <w:t>Opsional: Jalankan Pod di Worker</w:t>
      </w:r>
    </w:p>
    <w:p w14:paraId="41D6AC42" w14:textId="5F0F12A5" w:rsidR="00B85348" w:rsidRPr="004D0A83" w:rsidRDefault="00000000">
      <w:pPr>
        <w:rPr>
          <w:rFonts w:ascii="Times New Roman" w:hAnsi="Times New Roman" w:cs="Times New Roman"/>
          <w:sz w:val="24"/>
          <w:szCs w:val="24"/>
        </w:rPr>
      </w:pPr>
      <w:r w:rsidRPr="004D0A83">
        <w:rPr>
          <w:rFonts w:ascii="Times New Roman" w:hAnsi="Times New Roman" w:cs="Times New Roman"/>
          <w:sz w:val="24"/>
          <w:szCs w:val="24"/>
        </w:rPr>
        <w:t>Contoh deploy pod nginx:</w:t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4D0A83">
        <w:rPr>
          <w:rFonts w:ascii="Times New Roman" w:hAnsi="Times New Roman" w:cs="Times New Roman"/>
          <w:sz w:val="24"/>
          <w:szCs w:val="24"/>
        </w:rPr>
        <w:br/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t>kubectl run nginx --image=nginx --restart=Never</w:t>
      </w:r>
      <w:r w:rsidRPr="00A51B0A">
        <w:rPr>
          <w:rFonts w:ascii="Times New Roman" w:hAnsi="Times New Roman" w:cs="Times New Roman"/>
          <w:b/>
          <w:bCs/>
          <w:sz w:val="24"/>
          <w:szCs w:val="24"/>
        </w:rPr>
        <w:br/>
        <w:t>kubectl get pods -o wide</w:t>
      </w:r>
    </w:p>
    <w:sectPr w:rsidR="00B85348" w:rsidRPr="004D0A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546901">
    <w:abstractNumId w:val="8"/>
  </w:num>
  <w:num w:numId="2" w16cid:durableId="1305886853">
    <w:abstractNumId w:val="6"/>
  </w:num>
  <w:num w:numId="3" w16cid:durableId="1558513997">
    <w:abstractNumId w:val="5"/>
  </w:num>
  <w:num w:numId="4" w16cid:durableId="374625582">
    <w:abstractNumId w:val="4"/>
  </w:num>
  <w:num w:numId="5" w16cid:durableId="188955422">
    <w:abstractNumId w:val="7"/>
  </w:num>
  <w:num w:numId="6" w16cid:durableId="806817947">
    <w:abstractNumId w:val="3"/>
  </w:num>
  <w:num w:numId="7" w16cid:durableId="589197045">
    <w:abstractNumId w:val="2"/>
  </w:num>
  <w:num w:numId="8" w16cid:durableId="862132263">
    <w:abstractNumId w:val="1"/>
  </w:num>
  <w:num w:numId="9" w16cid:durableId="51500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19D9"/>
    <w:rsid w:val="00326F90"/>
    <w:rsid w:val="004D0A83"/>
    <w:rsid w:val="00A51B0A"/>
    <w:rsid w:val="00AA1D8D"/>
    <w:rsid w:val="00B47730"/>
    <w:rsid w:val="00B853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8C8F44"/>
  <w14:defaultImageDpi w14:val="300"/>
  <w15:docId w15:val="{52BCFB27-DAB4-4FE9-A988-F30F7EE9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0A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Farid Fadli Z</cp:lastModifiedBy>
  <cp:revision>2</cp:revision>
  <dcterms:created xsi:type="dcterms:W3CDTF">2025-04-22T15:57:00Z</dcterms:created>
  <dcterms:modified xsi:type="dcterms:W3CDTF">2025-04-22T15:57:00Z</dcterms:modified>
  <cp:category/>
</cp:coreProperties>
</file>